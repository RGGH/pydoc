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Formula1 Display Regular" w:hAnsi="Formula1 Display Regular"/>
          <w:b/>
          <w:bCs/>
          <w:color w:val="CE181E"/>
          <w:sz w:val="26"/>
          <w:szCs w:val="26"/>
          <w:lang w:val="en"/>
        </w:rPr>
        <w:t xml:space="preserve">* Red </w:t>
      </w:r>
      <w:r>
        <w:rPr>
          <w:rFonts w:ascii="Formula1 Display Regular" w:hAnsi="Formula1 Display Regular"/>
          <w:b/>
          <w:bCs/>
          <w:color w:val="000000"/>
          <w:sz w:val="26"/>
          <w:szCs w:val="26"/>
          <w:lang w:val="en"/>
        </w:rPr>
        <w:t>and</w:t>
      </w:r>
      <w:r>
        <w:rPr>
          <w:rFonts w:ascii="Formula1 Display Regular" w:hAnsi="Formula1 Display Regular"/>
          <w:b/>
          <w:bCs/>
          <w:color w:val="CE181E"/>
          <w:sz w:val="26"/>
          <w:szCs w:val="26"/>
          <w:lang w:val="en"/>
        </w:rPr>
        <w:t xml:space="preserve"> </w:t>
      </w:r>
      <w:r>
        <w:rPr>
          <w:rFonts w:ascii="Formula1 Display Regular" w:hAnsi="Formula1 Display Regular"/>
          <w:b/>
          <w:bCs/>
          <w:color w:val="00A65D"/>
          <w:sz w:val="26"/>
          <w:szCs w:val="26"/>
          <w:lang w:val="en"/>
        </w:rPr>
        <w:t>Green</w:t>
      </w:r>
      <w:r>
        <w:rPr>
          <w:rFonts w:ascii="Formula1 Display Regular" w:hAnsi="Formula1 Display Regular"/>
          <w:b/>
          <w:bCs/>
          <w:color w:val="CE181E"/>
          <w:sz w:val="26"/>
          <w:szCs w:val="26"/>
          <w:lang w:val="en"/>
        </w:rPr>
        <w:t xml:space="preserve"> *</w:t>
      </w:r>
    </w:p>
    <w:p>
      <w:pPr>
        <w:pStyle w:val="Normal"/>
        <w:spacing w:lineRule="auto" w:line="276" w:before="0" w:after="200"/>
        <w:jc w:val="center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96"/>
          <w:lang w:val="en"/>
        </w:rPr>
        <w:t xml:space="preserve"> 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sz w:val="64"/>
          <w:szCs w:val="64"/>
          <w:lang w:val="en"/>
        </w:rPr>
      </w:pPr>
      <w:r>
        <w:rPr>
          <w:rFonts w:ascii="Calibri" w:hAnsi="Calibri"/>
          <w:sz w:val="64"/>
          <w:szCs w:val="64"/>
          <w:lang w:val="e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5680" cy="4805680"/>
            <wp:effectExtent l="0" t="0" r="0" b="0"/>
            <wp:wrapSquare wrapText="largest"/>
            <wp:docPr id="1" name="fruit_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uit_logo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>
          <w:rFonts w:ascii="Formula1 Display Bold" w:hAnsi="Formula1 Display Bold"/>
          <w:b/>
          <w:b/>
          <w:bCs/>
          <w:sz w:val="20"/>
          <w:lang w:val="en"/>
        </w:rPr>
      </w:pPr>
      <w:r>
        <w:rPr>
          <w:rFonts w:ascii="Formula1 Display Bold" w:hAnsi="Formula1 Display Bold"/>
          <w:b/>
          <w:bCs/>
          <w:sz w:val="20"/>
          <w:lang w:val="en"/>
        </w:rPr>
      </w:r>
    </w:p>
    <w:p>
      <w:pPr>
        <w:pStyle w:val="Normal"/>
        <w:spacing w:lineRule="auto" w:line="276"/>
        <w:jc w:val="center"/>
        <w:rPr>
          <w:rFonts w:ascii="Formula1 Display Bold" w:hAnsi="Formula1 Display Bold"/>
          <w:b/>
          <w:b/>
          <w:color w:val="CE181E"/>
          <w:sz w:val="48"/>
          <w:szCs w:val="48"/>
          <w:lang w:val="en"/>
        </w:rPr>
      </w:pPr>
      <w:r>
        <w:rPr>
          <w:rFonts w:ascii="Formula1 Display Bold" w:hAnsi="Formula1 Display Bold"/>
          <w:b/>
          <w:color w:val="CE181E"/>
          <w:sz w:val="48"/>
          <w:szCs w:val="48"/>
          <w:lang w:val="en"/>
        </w:rPr>
      </w:r>
    </w:p>
    <w:p>
      <w:pPr>
        <w:pStyle w:val="Normal"/>
        <w:spacing w:lineRule="auto" w:line="276"/>
        <w:jc w:val="center"/>
        <w:rPr>
          <w:rFonts w:ascii="Formula1 Display Regular" w:hAnsi="Formula1 Display Regular"/>
          <w:b/>
          <w:b/>
          <w:color w:val="808080"/>
          <w:sz w:val="40"/>
          <w:szCs w:val="40"/>
          <w:lang w:val="en"/>
        </w:rPr>
      </w:pPr>
      <w:r>
        <w:rPr>
          <w:rFonts w:ascii="Formula1 Display Regular" w:hAnsi="Formula1 Display Regular"/>
          <w:b/>
          <w:color w:val="808080"/>
          <w:sz w:val="40"/>
          <w:szCs w:val="4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40"/>
          <w:lang w:val="en"/>
        </w:rPr>
      </w:pPr>
      <w:r>
        <w:rPr>
          <w:rFonts w:ascii="Calibri" w:hAnsi="Calibri"/>
          <w:b w:val="false"/>
          <w:color w:val="BFBFBF"/>
          <w:sz w:val="4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24"/>
          <w:lang w:val="en"/>
        </w:rPr>
      </w:pPr>
      <w:r>
        <w:rPr>
          <w:rFonts w:ascii="Calibri" w:hAnsi="Calibri"/>
          <w:b w:val="false"/>
          <w:color w:val="BFBFBF"/>
          <w:sz w:val="24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24"/>
          <w:lang w:val="en"/>
        </w:rPr>
      </w:pPr>
      <w:r>
        <w:rPr>
          <w:rFonts w:ascii="Calibri" w:hAnsi="Calibri"/>
          <w:b w:val="false"/>
          <w:color w:val="BFBFBF"/>
          <w:sz w:val="24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ormula1 Display Regular">
    <w:charset w:val="01"/>
    <w:family w:val="roman"/>
    <w:pitch w:val="variable"/>
  </w:font>
  <w:font w:name="Formula1 Display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1</Pages>
  <Words>5</Words>
  <Characters>13</Characters>
  <CharactersWithSpaces>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2020-04-22T10:03:19Z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