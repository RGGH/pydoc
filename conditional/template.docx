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 xml:space="preserve">Red </w:t>
      </w:r>
      <w:r>
        <w:rPr>
          <w:rFonts w:ascii="DejaVu Sans" w:hAnsi="DejaVu Sans"/>
          <w:b/>
          <w:bCs/>
          <w:color w:val="000000"/>
          <w:sz w:val="22"/>
          <w:lang w:val="en"/>
        </w:rPr>
        <w:t xml:space="preserve">and </w:t>
      </w:r>
      <w:r>
        <w:rPr>
          <w:rFonts w:ascii="DejaVu Sans" w:hAnsi="DejaVu Sans"/>
          <w:b/>
          <w:bCs/>
          <w:color w:val="81D41A"/>
          <w:sz w:val="22"/>
          <w:lang w:val="en"/>
        </w:rPr>
        <w:t>Green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Model</w:t>
      </w:r>
      <w:r>
        <w:rPr>
          <w:rFonts w:ascii="Calibri" w:hAnsi="Calibri"/>
          <w:b/>
          <w:sz w:val="32"/>
          <w:lang w:val="en"/>
        </w:rPr>
        <w:t>: {{m</w:t>
      </w: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odel</w:t>
      </w:r>
      <w:r>
        <w:rPr>
          <w:rFonts w:ascii="Calibri" w:hAnsi="Calibri"/>
          <w:b/>
          <w:sz w:val="32"/>
          <w:lang w:val="en"/>
        </w:rPr>
        <w:t>}}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{% if m</w:t>
      </w: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odel &gt; 877</w:t>
      </w:r>
      <w:r>
        <w:rPr>
          <w:rFonts w:ascii="Calibri" w:hAnsi="Calibri"/>
          <w:b/>
          <w:sz w:val="32"/>
          <w:lang w:val="en"/>
        </w:rPr>
        <w:t xml:space="preserve"> %}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Can upgrade</w:t>
      </w:r>
      <w:r>
        <w:rPr>
          <w:rFonts w:ascii="Calibri" w:hAnsi="Calibri"/>
          <w:b/>
          <w:sz w:val="32"/>
          <w:lang w:val="en"/>
        </w:rPr>
        <w:t>: {{m</w:t>
      </w:r>
      <w:r>
        <w:rPr>
          <w:rFonts w:eastAsia="" w:cs="" w:ascii="Calibri" w:hAnsi="Calibri" w:cstheme="minorBidi" w:eastAsiaTheme="minorEastAsia"/>
          <w:b/>
          <w:color w:val="auto"/>
          <w:kern w:val="0"/>
          <w:sz w:val="32"/>
          <w:szCs w:val="22"/>
          <w:lang w:val="en" w:eastAsia="en-US" w:bidi="ar-SA"/>
        </w:rPr>
        <w:t>odel</w:t>
      </w:r>
      <w:r>
        <w:rPr>
          <w:rFonts w:ascii="Calibri" w:hAnsi="Calibri"/>
          <w:b/>
          <w:sz w:val="32"/>
          <w:lang w:val="en"/>
        </w:rPr>
        <w:t xml:space="preserve">}} </w:t>
      </w:r>
      <w:r>
        <w:rPr>
          <w:rFonts w:ascii="Calibri" w:hAnsi="Calibri"/>
          <w:b/>
          <w:sz w:val="32"/>
          <w:lang w:val="en"/>
        </w:rPr>
        <w:t>is ok!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{%- else -%}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 xml:space="preserve"> </w:t>
      </w:r>
      <w:r>
        <w:rPr>
          <w:rFonts w:ascii="Calibri" w:hAnsi="Calibri" w:cstheme="minorBidi" w:eastAsiaTheme="minorEastAsia"/>
          <w:b/>
          <w:sz w:val="32"/>
          <w:highlight w:val="lightGray"/>
          <w:lang w:val="en"/>
        </w:rPr>
        <w:t xml:space="preserve">MODEL IS </w:t>
      </w:r>
      <w:r>
        <w:rPr>
          <w:rFonts w:eastAsia="" w:cs="" w:ascii="Calibri" w:hAnsi="Calibri" w:cstheme="minorBidi" w:eastAsiaTheme="minorEastAsia"/>
          <w:b/>
          <w:color w:val="000000"/>
          <w:kern w:val="0"/>
          <w:sz w:val="32"/>
          <w:szCs w:val="22"/>
          <w:highlight w:val="lightGray"/>
          <w:lang w:val="en" w:eastAsia="en-US" w:bidi="ar-SA"/>
        </w:rPr>
        <w:t>TOO OLD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{% endif %}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eastAsia="" w:cs="" w:ascii="Calibri" w:hAnsi="Calibri" w:cstheme="minorBidi" w:eastAsiaTheme="minorEastAsia"/>
          <w:b/>
          <w:color w:val="auto"/>
          <w:kern w:val="0"/>
          <w:sz w:val="40"/>
          <w:szCs w:val="22"/>
          <w:lang w:val="en" w:eastAsia="en-US" w:bidi="ar-SA"/>
        </w:rPr>
        <w:t>comment</w:t>
      </w:r>
      <w:r>
        <w:rPr>
          <w:rFonts w:ascii="Calibri" w:hAnsi="Calibri"/>
          <w:b/>
          <w:sz w:val="40"/>
          <w:lang w:val="en"/>
        </w:rPr>
        <w:t>: {{</w:t>
      </w:r>
      <w:r>
        <w:rPr>
          <w:rFonts w:eastAsia="" w:cs="" w:ascii="Calibri" w:hAnsi="Calibri" w:cstheme="minorBidi" w:eastAsiaTheme="minorEastAsia"/>
          <w:b/>
          <w:color w:val="auto"/>
          <w:kern w:val="0"/>
          <w:sz w:val="40"/>
          <w:szCs w:val="22"/>
          <w:lang w:val="en" w:eastAsia="en-US" w:bidi="ar-SA"/>
        </w:rPr>
        <w:t>comment</w:t>
      </w:r>
      <w:r>
        <w:rPr>
          <w:rFonts w:ascii="Calibri" w:hAnsi="Calibri"/>
          <w:b/>
          <w:sz w:val="40"/>
          <w:lang w:val="en"/>
        </w:rPr>
        <w:t>}}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>
          <w:rFonts w:ascii="Calibri" w:hAnsi="Calibri"/>
          <w:b w:val="false"/>
          <w:color w:val="BFBFBF"/>
          <w:sz w:val="24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LibreOffice/6.4.3.2$Linux_X86_64 LibreOffice_project/40$Build-2</Application>
  <Pages>2</Pages>
  <Words>28</Words>
  <Characters>117</Characters>
  <CharactersWithSpaces>139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2020-06-27T11:24:46Z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